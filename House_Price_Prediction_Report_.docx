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93" w:rsidRDefault="00FC642E">
      <w:pPr>
        <w:pStyle w:val="Title"/>
      </w:pPr>
      <w:bookmarkStart w:id="0" w:name="_GoBack"/>
      <w:bookmarkEnd w:id="0"/>
      <w:r>
        <w:t>House Price Prediction Using Machine Learning</w:t>
      </w:r>
    </w:p>
    <w:p w:rsidR="00D54D93" w:rsidRDefault="00FC642E">
      <w:pPr>
        <w:pStyle w:val="Heading1"/>
      </w:pPr>
      <w:r>
        <w:t>1. Objective:</w:t>
      </w:r>
    </w:p>
    <w:p w:rsidR="00D54D93" w:rsidRDefault="00FC642E">
      <w:r>
        <w:t>The aim of this project is to predict house prices using different machine learning models based on various house-related features like Area, Bedrooms, Bathrooms, Garage, Location, and Condition.</w:t>
      </w:r>
    </w:p>
    <w:p w:rsidR="00D54D93" w:rsidRDefault="00FC642E">
      <w:pPr>
        <w:pStyle w:val="Heading1"/>
      </w:pPr>
      <w:r>
        <w:t>2. Dataset Description:</w:t>
      </w:r>
    </w:p>
    <w:p w:rsidR="00D54D93" w:rsidRDefault="00FC642E">
      <w:r>
        <w:t>• Total Records: 2,000</w:t>
      </w:r>
      <w:r>
        <w:br/>
        <w:t>• Columns: Id, Area, Bedrooms, Bathrooms, Floors, YearBuilt, Location, Condition, Garage, Price</w:t>
      </w:r>
      <w:r>
        <w:br/>
        <w:t>• No missing values were found.</w:t>
      </w:r>
      <w:r>
        <w:br/>
        <w:t>• 3 categorical features: Location, Condition, Garage.</w:t>
      </w:r>
    </w:p>
    <w:p w:rsidR="00D54D93" w:rsidRDefault="00FC642E">
      <w:pPr>
        <w:pStyle w:val="Heading1"/>
      </w:pPr>
      <w:r>
        <w:t>3. Tools &amp; Libraries Used</w:t>
      </w:r>
      <w:r>
        <w:t>:</w:t>
      </w:r>
    </w:p>
    <w:p w:rsidR="00D54D93" w:rsidRDefault="00FC642E">
      <w:r>
        <w:t>• Python, Google Colab</w:t>
      </w:r>
      <w:r>
        <w:br/>
        <w:t>• Pandas, NumPy, Matplotlib, Seaborn</w:t>
      </w:r>
      <w:r>
        <w:br/>
        <w:t>• scikit-learn, XGBoost</w:t>
      </w:r>
    </w:p>
    <w:p w:rsidR="00D54D93" w:rsidRDefault="00FC642E">
      <w:pPr>
        <w:pStyle w:val="Heading1"/>
      </w:pPr>
      <w:r>
        <w:t>4. Steps Performed:</w:t>
      </w:r>
    </w:p>
    <w:p w:rsidR="00D54D93" w:rsidRDefault="00FC642E">
      <w:r>
        <w:t>1. Imported the dataset into Google Colab using Pandas.</w:t>
      </w:r>
      <w:r>
        <w:br/>
        <w:t>2. Explored the data using .head(), .info(), .isnull().sum().</w:t>
      </w:r>
      <w:r>
        <w:br/>
        <w:t>3. Created new features: HouseAg</w:t>
      </w:r>
      <w:r>
        <w:t>e = 2025 – YearBuilt, TotalRooms = Bedrooms + Bathrooms.</w:t>
      </w:r>
      <w:r>
        <w:br/>
        <w:t>4. Encoded categorical columns (Location, Condition, Garage) using One-Hot Encoding.</w:t>
      </w:r>
      <w:r>
        <w:br/>
        <w:t>5. Dropped unnecessary columns like Id, YearBuilt, Bedrooms, Bathrooms (after combining).</w:t>
      </w:r>
      <w:r>
        <w:br/>
        <w:t xml:space="preserve">6. Visualized data with </w:t>
      </w:r>
      <w:r>
        <w:t>scatter plots, boxplots, and heatmaps to check feature relationships.</w:t>
      </w:r>
      <w:r>
        <w:br/>
        <w:t>7. Split data into training and testing sets (80:20).</w:t>
      </w:r>
      <w:r>
        <w:br/>
        <w:t>8. Trained multiple models: Linear Regression, Decision Tree Regressor, Random Forest Regressor, XGBoost Regressor.</w:t>
      </w:r>
      <w:r>
        <w:br/>
        <w:t>9. Evaluated mod</w:t>
      </w:r>
      <w:r>
        <w:t>els using MAE, MSE, RMSE, and R² score.</w:t>
      </w:r>
      <w:r>
        <w:br/>
        <w:t>10. Compared feature importance to check which features impacted the price the most.</w:t>
      </w:r>
    </w:p>
    <w:p w:rsidR="00D54D93" w:rsidRDefault="00FC642E">
      <w:pPr>
        <w:pStyle w:val="Heading1"/>
      </w:pPr>
      <w:r>
        <w:lastRenderedPageBreak/>
        <w:t>5. Results:</w:t>
      </w:r>
    </w:p>
    <w:p w:rsidR="00D54D93" w:rsidRDefault="00FC642E">
      <w:r>
        <w:t>• Linear Regression: Negative R² score.</w:t>
      </w:r>
      <w:r>
        <w:br/>
        <w:t>• Decision Tree: Negative R² score.</w:t>
      </w:r>
      <w:r>
        <w:br/>
        <w:t>• Random Forest: Negative R² score.</w:t>
      </w:r>
      <w:r>
        <w:br/>
        <w:t>• XGBoo</w:t>
      </w:r>
      <w:r>
        <w:t>st: Negative R² score.</w:t>
      </w:r>
      <w:r>
        <w:br/>
        <w:t>All models gave low or negative R² scores because the dataset lacked strong predictors for house price.</w:t>
      </w:r>
    </w:p>
    <w:p w:rsidR="00D54D93" w:rsidRDefault="00FC642E">
      <w:pPr>
        <w:pStyle w:val="Heading1"/>
      </w:pPr>
      <w:r>
        <w:t>6. Conclusion:</w:t>
      </w:r>
    </w:p>
    <w:p w:rsidR="00D54D93" w:rsidRDefault="00FC642E">
      <w:r>
        <w:t>The models could not achieve high accuracy due to limited features. Real-life house price prediction requires more</w:t>
      </w:r>
      <w:r>
        <w:t xml:space="preserve"> detailed data, such as exact location (latitude/longitude), neighborhood amenities, property condition, nearby facilities, and market trends.</w:t>
      </w:r>
    </w:p>
    <w:p w:rsidR="00D54D93" w:rsidRDefault="00FC642E">
      <w:pPr>
        <w:pStyle w:val="Heading1"/>
      </w:pPr>
      <w:r>
        <w:t>7. Future Suggestions:</w:t>
      </w:r>
    </w:p>
    <w:p w:rsidR="00D54D93" w:rsidRDefault="00FC642E">
      <w:r>
        <w:t>• Collect more relevant data such as crime rate, proximity to schools and hospitals, marke</w:t>
      </w:r>
      <w:r>
        <w:t>t value trends, and exact location coordinates.</w:t>
      </w:r>
      <w:r>
        <w:br/>
        <w:t>• Try more advanced models with hyperparameter tuning.</w:t>
      </w:r>
      <w:r>
        <w:br/>
        <w:t>• Visualize more advanced correlations for deeper insights.</w:t>
      </w:r>
    </w:p>
    <w:p w:rsidR="00D54D93" w:rsidRDefault="00FC642E">
      <w:r>
        <w:br/>
        <w:t>Prepared By:</w:t>
      </w:r>
      <w:r>
        <w:br/>
        <w:t>Ebad Khan</w:t>
      </w:r>
      <w:r>
        <w:br/>
        <w:t>Learning</w:t>
      </w:r>
      <w:r>
        <w:br/>
        <w:t>Institute Name: Emerging India Institute</w:t>
      </w:r>
    </w:p>
    <w:sectPr w:rsidR="00D54D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4D93"/>
    <w:rsid w:val="00FC64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F2806-7AFD-4E4A-AF3C-29817C1E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2025-07-19T21:55:00Z</dcterms:created>
  <dcterms:modified xsi:type="dcterms:W3CDTF">2025-07-19T21:55:00Z</dcterms:modified>
</cp:coreProperties>
</file>